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804D38" w14:textId="37824C90" w:rsidR="00DE64E0" w:rsidRPr="00DE64E0" w:rsidRDefault="00DE64E0">
      <w:pPr>
        <w:pStyle w:val="Heading1"/>
        <w:rPr>
          <w:rFonts w:cstheme="majorHAnsi"/>
        </w:rPr>
      </w:pPr>
      <w:r w:rsidRPr="00DE64E0">
        <w:rPr>
          <w:rFonts w:eastAsiaTheme="minorEastAsia" w:cstheme="majorHAnsi"/>
          <w:b w:val="0"/>
          <w:bCs w:val="0"/>
          <w:color w:val="auto"/>
          <w:sz w:val="22"/>
          <w:szCs w:val="22"/>
        </w:rPr>
        <w:t>Comprehensive</w:t>
      </w:r>
    </w:p>
    <w:p w14:paraId="4130934B" w14:textId="77777777" w:rsidR="00DE64E0" w:rsidRPr="00DE64E0" w:rsidRDefault="00DE64E0">
      <w:pPr>
        <w:pStyle w:val="Heading1"/>
        <w:rPr>
          <w:rFonts w:cstheme="majorHAnsi"/>
        </w:rPr>
      </w:pPr>
    </w:p>
    <w:p w14:paraId="236FAB8A" w14:textId="371F2739" w:rsidR="00214EBB" w:rsidRPr="00DE64E0" w:rsidRDefault="00000000">
      <w:pPr>
        <w:pStyle w:val="Heading1"/>
        <w:rPr>
          <w:rFonts w:cstheme="majorHAnsi"/>
        </w:rPr>
      </w:pPr>
      <w:r w:rsidRPr="00DE64E0">
        <w:rPr>
          <w:rFonts w:cstheme="majorHAnsi"/>
        </w:rPr>
        <w:t xml:space="preserve">Two-Week </w:t>
      </w:r>
      <w:proofErr w:type="spellStart"/>
      <w:r w:rsidRPr="00DE64E0">
        <w:rPr>
          <w:rFonts w:cstheme="majorHAnsi"/>
        </w:rPr>
        <w:t>NestJS</w:t>
      </w:r>
      <w:proofErr w:type="spellEnd"/>
      <w:r w:rsidRPr="00DE64E0">
        <w:rPr>
          <w:rFonts w:cstheme="majorHAnsi"/>
        </w:rPr>
        <w:t xml:space="preserve"> Training Plan </w:t>
      </w:r>
    </w:p>
    <w:p w14:paraId="0E149B10" w14:textId="77777777" w:rsidR="00214EBB" w:rsidRPr="00DE64E0" w:rsidRDefault="00000000">
      <w:pPr>
        <w:rPr>
          <w:rFonts w:asciiTheme="majorHAnsi" w:hAnsiTheme="majorHAnsi" w:cstheme="majorHAnsi"/>
        </w:rPr>
      </w:pPr>
      <w:bookmarkStart w:id="0" w:name="_Hlk210927018"/>
      <w:r w:rsidRPr="00DE64E0">
        <w:rPr>
          <w:rFonts w:asciiTheme="majorHAnsi" w:hAnsiTheme="majorHAnsi" w:cstheme="majorHAnsi"/>
        </w:rPr>
        <w:t xml:space="preserve">Comprehensive </w:t>
      </w:r>
      <w:bookmarkEnd w:id="0"/>
      <w:r w:rsidRPr="00DE64E0">
        <w:rPr>
          <w:rFonts w:asciiTheme="majorHAnsi" w:hAnsiTheme="majorHAnsi" w:cstheme="majorHAnsi"/>
        </w:rPr>
        <w:t>learning roadmap for mastering NestJS.</w:t>
      </w:r>
      <w:r w:rsidRPr="00DE64E0">
        <w:rPr>
          <w:rFonts w:asciiTheme="majorHAnsi" w:hAnsiTheme="majorHAnsi" w:cstheme="majorHAnsi"/>
        </w:rPr>
        <w:br/>
      </w:r>
    </w:p>
    <w:p w14:paraId="478D64B1" w14:textId="77777777" w:rsidR="00214EBB" w:rsidRPr="00DE64E0" w:rsidRDefault="00000000">
      <w:pPr>
        <w:pStyle w:val="Heading2"/>
        <w:rPr>
          <w:rFonts w:cstheme="majorHAnsi"/>
        </w:rPr>
      </w:pPr>
      <w:r w:rsidRPr="00DE64E0">
        <w:rPr>
          <w:rFonts w:cstheme="majorHAnsi"/>
        </w:rPr>
        <w:t>Week 1 — Core Framework and Foundations</w:t>
      </w:r>
    </w:p>
    <w:p w14:paraId="165CB6C4" w14:textId="77777777" w:rsidR="00214EBB" w:rsidRPr="00DE64E0" w:rsidRDefault="00000000">
      <w:pPr>
        <w:pStyle w:val="Heading3"/>
        <w:rPr>
          <w:rFonts w:cstheme="majorHAnsi"/>
        </w:rPr>
      </w:pPr>
      <w:r w:rsidRPr="00DE64E0">
        <w:rPr>
          <w:rFonts w:cstheme="majorHAnsi"/>
        </w:rPr>
        <w:t>Day 1: Introduction &amp; Setup</w:t>
      </w:r>
    </w:p>
    <w:p w14:paraId="7DDC3638" w14:textId="77777777" w:rsidR="00214EBB" w:rsidRPr="00DE64E0" w:rsidRDefault="00000000">
      <w:pPr>
        <w:rPr>
          <w:rFonts w:asciiTheme="majorHAnsi" w:hAnsiTheme="majorHAnsi" w:cstheme="majorHAnsi"/>
        </w:rPr>
      </w:pPr>
      <w:r w:rsidRPr="00DE64E0">
        <w:rPr>
          <w:rFonts w:asciiTheme="majorHAnsi" w:hAnsiTheme="majorHAnsi" w:cstheme="majorHAnsi"/>
        </w:rPr>
        <w:t>Overview of NestJS architecture, Node.js refresher, environment setup, and understanding project structure.</w:t>
      </w:r>
    </w:p>
    <w:p w14:paraId="04190B51" w14:textId="77777777" w:rsidR="00214EBB" w:rsidRPr="00DE64E0" w:rsidRDefault="00000000">
      <w:pPr>
        <w:pStyle w:val="Heading3"/>
        <w:rPr>
          <w:rFonts w:cstheme="majorHAnsi"/>
        </w:rPr>
      </w:pPr>
      <w:r w:rsidRPr="00DE64E0">
        <w:rPr>
          <w:rFonts w:cstheme="majorHAnsi"/>
        </w:rPr>
        <w:t>Day 2: Controllers &amp; Routing</w:t>
      </w:r>
    </w:p>
    <w:p w14:paraId="4FD3D766" w14:textId="77777777" w:rsidR="00214EBB" w:rsidRPr="00DE64E0" w:rsidRDefault="00000000">
      <w:pPr>
        <w:rPr>
          <w:rFonts w:asciiTheme="majorHAnsi" w:hAnsiTheme="majorHAnsi" w:cstheme="majorHAnsi"/>
        </w:rPr>
      </w:pPr>
      <w:r w:rsidRPr="00DE64E0">
        <w:rPr>
          <w:rFonts w:asciiTheme="majorHAnsi" w:hAnsiTheme="majorHAnsi" w:cstheme="majorHAnsi"/>
        </w:rPr>
        <w:t>Learn how to handle incoming requests and responses using controllers, decorators, and routing techniques.</w:t>
      </w:r>
    </w:p>
    <w:p w14:paraId="0CFB4E02" w14:textId="77777777" w:rsidR="00214EBB" w:rsidRPr="00DE64E0" w:rsidRDefault="00000000">
      <w:pPr>
        <w:pStyle w:val="Heading3"/>
        <w:rPr>
          <w:rFonts w:cstheme="majorHAnsi"/>
        </w:rPr>
      </w:pPr>
      <w:r w:rsidRPr="00DE64E0">
        <w:rPr>
          <w:rFonts w:cstheme="majorHAnsi"/>
        </w:rPr>
        <w:t>Day 3: Dependency Injection &amp; Providers</w:t>
      </w:r>
    </w:p>
    <w:p w14:paraId="1FEC500F" w14:textId="77777777" w:rsidR="00214EBB" w:rsidRPr="00DE64E0" w:rsidRDefault="00000000">
      <w:pPr>
        <w:rPr>
          <w:rFonts w:asciiTheme="majorHAnsi" w:hAnsiTheme="majorHAnsi" w:cstheme="majorHAnsi"/>
        </w:rPr>
      </w:pPr>
      <w:r w:rsidRPr="00DE64E0">
        <w:rPr>
          <w:rFonts w:asciiTheme="majorHAnsi" w:hAnsiTheme="majorHAnsi" w:cstheme="majorHAnsi"/>
        </w:rPr>
        <w:t>Understand Nest’s IoC container, create and use providers for business logic and service abstraction.</w:t>
      </w:r>
    </w:p>
    <w:p w14:paraId="47C8252B" w14:textId="77777777" w:rsidR="00214EBB" w:rsidRPr="00DE64E0" w:rsidRDefault="00000000">
      <w:pPr>
        <w:pStyle w:val="Heading3"/>
        <w:rPr>
          <w:rFonts w:cstheme="majorHAnsi"/>
        </w:rPr>
      </w:pPr>
      <w:r w:rsidRPr="00DE64E0">
        <w:rPr>
          <w:rFonts w:cstheme="majorHAnsi"/>
        </w:rPr>
        <w:t>Day 4: Modules, Middleware &amp; Pipes</w:t>
      </w:r>
    </w:p>
    <w:p w14:paraId="6446B4AA" w14:textId="77777777" w:rsidR="00214EBB" w:rsidRPr="00DE64E0" w:rsidRDefault="00000000">
      <w:pPr>
        <w:rPr>
          <w:rFonts w:asciiTheme="majorHAnsi" w:hAnsiTheme="majorHAnsi" w:cstheme="majorHAnsi"/>
        </w:rPr>
      </w:pPr>
      <w:r w:rsidRPr="00DE64E0">
        <w:rPr>
          <w:rFonts w:asciiTheme="majorHAnsi" w:hAnsiTheme="majorHAnsi" w:cstheme="majorHAnsi"/>
        </w:rPr>
        <w:t>Structure your application using modules, handle requests with middleware, and use pipes for validation and transformation.</w:t>
      </w:r>
    </w:p>
    <w:p w14:paraId="078DD9FE" w14:textId="77777777" w:rsidR="00214EBB" w:rsidRPr="00DE64E0" w:rsidRDefault="00000000">
      <w:pPr>
        <w:pStyle w:val="Heading3"/>
        <w:rPr>
          <w:rFonts w:cstheme="majorHAnsi"/>
        </w:rPr>
      </w:pPr>
      <w:r w:rsidRPr="00DE64E0">
        <w:rPr>
          <w:rFonts w:cstheme="majorHAnsi"/>
        </w:rPr>
        <w:t>Day 5: Exception Filters, Validation &amp; Logging</w:t>
      </w:r>
    </w:p>
    <w:p w14:paraId="67F09EE4" w14:textId="77777777" w:rsidR="00214EBB" w:rsidRPr="00DE64E0" w:rsidRDefault="00000000">
      <w:pPr>
        <w:rPr>
          <w:rFonts w:asciiTheme="majorHAnsi" w:hAnsiTheme="majorHAnsi" w:cstheme="majorHAnsi"/>
        </w:rPr>
      </w:pPr>
      <w:r w:rsidRPr="00DE64E0">
        <w:rPr>
          <w:rFonts w:asciiTheme="majorHAnsi" w:hAnsiTheme="majorHAnsi" w:cstheme="majorHAnsi"/>
        </w:rPr>
        <w:t>Implement global and custom exception filters, integrate class-</w:t>
      </w:r>
      <w:proofErr w:type="gramStart"/>
      <w:r w:rsidRPr="00DE64E0">
        <w:rPr>
          <w:rFonts w:asciiTheme="majorHAnsi" w:hAnsiTheme="majorHAnsi" w:cstheme="majorHAnsi"/>
        </w:rPr>
        <w:t>validator</w:t>
      </w:r>
      <w:proofErr w:type="gramEnd"/>
      <w:r w:rsidRPr="00DE64E0">
        <w:rPr>
          <w:rFonts w:asciiTheme="majorHAnsi" w:hAnsiTheme="majorHAnsi" w:cstheme="majorHAnsi"/>
        </w:rPr>
        <w:t>, and use built-in logging and configuration modules.</w:t>
      </w:r>
    </w:p>
    <w:p w14:paraId="04DB74D8" w14:textId="77777777" w:rsidR="007B1556" w:rsidRPr="00DE64E0" w:rsidRDefault="007B1556">
      <w:pPr>
        <w:rPr>
          <w:rFonts w:asciiTheme="majorHAnsi" w:hAnsiTheme="majorHAnsi" w:cstheme="majorHAnsi"/>
        </w:rPr>
      </w:pPr>
    </w:p>
    <w:p w14:paraId="150C84D2" w14:textId="77777777" w:rsidR="00214EBB" w:rsidRPr="00DE64E0" w:rsidRDefault="00000000">
      <w:pPr>
        <w:pStyle w:val="Heading2"/>
        <w:rPr>
          <w:rFonts w:cstheme="majorHAnsi"/>
        </w:rPr>
      </w:pPr>
      <w:r w:rsidRPr="00DE64E0">
        <w:rPr>
          <w:rFonts w:cstheme="majorHAnsi"/>
        </w:rPr>
        <w:t>Week 2 — Advanced Topics and Implementation</w:t>
      </w:r>
    </w:p>
    <w:p w14:paraId="1C5026A9" w14:textId="77777777" w:rsidR="00214EBB" w:rsidRPr="00DE64E0" w:rsidRDefault="00000000">
      <w:pPr>
        <w:pStyle w:val="Heading3"/>
        <w:rPr>
          <w:rFonts w:cstheme="majorHAnsi"/>
        </w:rPr>
      </w:pPr>
      <w:r w:rsidRPr="00DE64E0">
        <w:rPr>
          <w:rFonts w:cstheme="majorHAnsi"/>
        </w:rPr>
        <w:t>Day 6: Database Integration with TypeORM/Prisma</w:t>
      </w:r>
    </w:p>
    <w:p w14:paraId="49E7E7FA" w14:textId="77777777" w:rsidR="00214EBB" w:rsidRPr="00DE64E0" w:rsidRDefault="00000000">
      <w:pPr>
        <w:rPr>
          <w:rFonts w:asciiTheme="majorHAnsi" w:hAnsiTheme="majorHAnsi" w:cstheme="majorHAnsi"/>
        </w:rPr>
      </w:pPr>
      <w:r w:rsidRPr="00DE64E0">
        <w:rPr>
          <w:rFonts w:asciiTheme="majorHAnsi" w:hAnsiTheme="majorHAnsi" w:cstheme="majorHAnsi"/>
        </w:rPr>
        <w:t>Integrate relational or NoSQL databases, define entities, and manage repositories using TypeORM or Prisma.</w:t>
      </w:r>
    </w:p>
    <w:p w14:paraId="60BB3FB4" w14:textId="77777777" w:rsidR="00214EBB" w:rsidRPr="00DE64E0" w:rsidRDefault="00000000">
      <w:pPr>
        <w:pStyle w:val="Heading3"/>
        <w:rPr>
          <w:rFonts w:cstheme="majorHAnsi"/>
        </w:rPr>
      </w:pPr>
      <w:r w:rsidRPr="00DE64E0">
        <w:rPr>
          <w:rFonts w:cstheme="majorHAnsi"/>
        </w:rPr>
        <w:t>Day 7: Authentication &amp; Authorization</w:t>
      </w:r>
    </w:p>
    <w:p w14:paraId="0A87CD16" w14:textId="77777777" w:rsidR="00214EBB" w:rsidRPr="00DE64E0" w:rsidRDefault="00000000">
      <w:pPr>
        <w:rPr>
          <w:rFonts w:asciiTheme="majorHAnsi" w:hAnsiTheme="majorHAnsi" w:cstheme="majorHAnsi"/>
        </w:rPr>
      </w:pPr>
      <w:r w:rsidRPr="00DE64E0">
        <w:rPr>
          <w:rFonts w:asciiTheme="majorHAnsi" w:hAnsiTheme="majorHAnsi" w:cstheme="majorHAnsi"/>
        </w:rPr>
        <w:t>Implement JWT-based authentication, role-based access control, and secure routes using Nest guards.</w:t>
      </w:r>
    </w:p>
    <w:p w14:paraId="16D37FAA" w14:textId="77777777" w:rsidR="00214EBB" w:rsidRPr="00DE64E0" w:rsidRDefault="00000000">
      <w:pPr>
        <w:pStyle w:val="Heading3"/>
        <w:rPr>
          <w:rFonts w:cstheme="majorHAnsi"/>
        </w:rPr>
      </w:pPr>
      <w:r w:rsidRPr="00DE64E0">
        <w:rPr>
          <w:rFonts w:cstheme="majorHAnsi"/>
        </w:rPr>
        <w:lastRenderedPageBreak/>
        <w:t>Day 8: Interceptors, Microservices &amp; Event-Driven Architecture</w:t>
      </w:r>
    </w:p>
    <w:p w14:paraId="4AD558DA" w14:textId="77777777" w:rsidR="00214EBB" w:rsidRPr="00DE64E0" w:rsidRDefault="00000000">
      <w:pPr>
        <w:rPr>
          <w:rFonts w:asciiTheme="majorHAnsi" w:hAnsiTheme="majorHAnsi" w:cstheme="majorHAnsi"/>
        </w:rPr>
      </w:pPr>
      <w:r w:rsidRPr="00DE64E0">
        <w:rPr>
          <w:rFonts w:asciiTheme="majorHAnsi" w:hAnsiTheme="majorHAnsi" w:cstheme="majorHAnsi"/>
        </w:rPr>
        <w:t>Implement interceptors for request/response transformation, and build microservices using TCP or RabbitMQ transporters.</w:t>
      </w:r>
    </w:p>
    <w:p w14:paraId="75BE7098" w14:textId="77777777" w:rsidR="00214EBB" w:rsidRPr="00DE64E0" w:rsidRDefault="00000000">
      <w:pPr>
        <w:pStyle w:val="Heading3"/>
        <w:rPr>
          <w:rFonts w:cstheme="majorHAnsi"/>
        </w:rPr>
      </w:pPr>
      <w:r w:rsidRPr="00DE64E0">
        <w:rPr>
          <w:rFonts w:cstheme="majorHAnsi"/>
        </w:rPr>
        <w:t>Day 9: Advanced Architecture, GraphQL &amp; Real-Time APIs</w:t>
      </w:r>
    </w:p>
    <w:p w14:paraId="25F26969" w14:textId="77777777" w:rsidR="00214EBB" w:rsidRPr="00DE64E0" w:rsidRDefault="00000000">
      <w:pPr>
        <w:rPr>
          <w:rFonts w:asciiTheme="majorHAnsi" w:hAnsiTheme="majorHAnsi" w:cstheme="majorHAnsi"/>
        </w:rPr>
      </w:pPr>
      <w:r w:rsidRPr="00DE64E0">
        <w:rPr>
          <w:rFonts w:asciiTheme="majorHAnsi" w:hAnsiTheme="majorHAnsi" w:cstheme="majorHAnsi"/>
        </w:rPr>
        <w:t>Learn modular monolith vs microservices, create GraphQL resolvers, and build WebSocket-based real-time APIs.</w:t>
      </w:r>
    </w:p>
    <w:p w14:paraId="5FC2B417" w14:textId="77777777" w:rsidR="00214EBB" w:rsidRPr="00DE64E0" w:rsidRDefault="00000000">
      <w:pPr>
        <w:pStyle w:val="Heading3"/>
        <w:rPr>
          <w:rFonts w:cstheme="majorHAnsi"/>
        </w:rPr>
      </w:pPr>
      <w:r w:rsidRPr="00DE64E0">
        <w:rPr>
          <w:rFonts w:cstheme="majorHAnsi"/>
        </w:rPr>
        <w:t>Day 10: Deployment, CI/CD, Monitoring &amp; Final Project</w:t>
      </w:r>
    </w:p>
    <w:p w14:paraId="4B83B31E" w14:textId="77777777" w:rsidR="00214EBB" w:rsidRPr="00DE64E0" w:rsidRDefault="00000000">
      <w:pPr>
        <w:rPr>
          <w:rFonts w:asciiTheme="majorHAnsi" w:hAnsiTheme="majorHAnsi" w:cstheme="majorHAnsi"/>
        </w:rPr>
      </w:pPr>
      <w:r w:rsidRPr="00DE64E0">
        <w:rPr>
          <w:rFonts w:asciiTheme="majorHAnsi" w:hAnsiTheme="majorHAnsi" w:cstheme="majorHAnsi"/>
        </w:rPr>
        <w:t>Automate deployment with Docker and CI/CD pipelines, monitor app health, and present a final mini-project.</w:t>
      </w:r>
    </w:p>
    <w:sectPr w:rsidR="00214EBB" w:rsidRPr="00DE64E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4750461">
    <w:abstractNumId w:val="8"/>
  </w:num>
  <w:num w:numId="2" w16cid:durableId="1013267060">
    <w:abstractNumId w:val="6"/>
  </w:num>
  <w:num w:numId="3" w16cid:durableId="296843119">
    <w:abstractNumId w:val="5"/>
  </w:num>
  <w:num w:numId="4" w16cid:durableId="959991605">
    <w:abstractNumId w:val="4"/>
  </w:num>
  <w:num w:numId="5" w16cid:durableId="1779716665">
    <w:abstractNumId w:val="7"/>
  </w:num>
  <w:num w:numId="6" w16cid:durableId="2017607456">
    <w:abstractNumId w:val="3"/>
  </w:num>
  <w:num w:numId="7" w16cid:durableId="1427842899">
    <w:abstractNumId w:val="2"/>
  </w:num>
  <w:num w:numId="8" w16cid:durableId="761027456">
    <w:abstractNumId w:val="1"/>
  </w:num>
  <w:num w:numId="9" w16cid:durableId="2978076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oNotDisplayPageBoundaries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14EBB"/>
    <w:rsid w:val="0029639D"/>
    <w:rsid w:val="00326F90"/>
    <w:rsid w:val="00657C06"/>
    <w:rsid w:val="00706673"/>
    <w:rsid w:val="007B1556"/>
    <w:rsid w:val="00AA1D8D"/>
    <w:rsid w:val="00B47730"/>
    <w:rsid w:val="00CB0664"/>
    <w:rsid w:val="00DE64E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4062061"/>
  <w14:defaultImageDpi w14:val="300"/>
  <w15:docId w15:val="{E5F2E4E4-32D1-4C88-BDCB-7A4DEAB4E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237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Saab, Bassel</cp:lastModifiedBy>
  <cp:revision>4</cp:revision>
  <dcterms:created xsi:type="dcterms:W3CDTF">2013-12-23T23:15:00Z</dcterms:created>
  <dcterms:modified xsi:type="dcterms:W3CDTF">2025-10-09T16:30:00Z</dcterms:modified>
  <cp:category/>
</cp:coreProperties>
</file>